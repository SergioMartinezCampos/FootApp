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340D" w14:textId="77777777" w:rsidR="007B3F9F" w:rsidRDefault="00000000">
      <w:pPr>
        <w:pStyle w:val="Ttulo1"/>
      </w:pPr>
      <w:r>
        <w:t>Texto del Pitch – FootApp</w:t>
      </w:r>
    </w:p>
    <w:p w14:paraId="09ABB429" w14:textId="38BD6E35" w:rsidR="007B3F9F" w:rsidRDefault="00000000">
      <w:r>
        <w:t xml:space="preserve">Hola, soy </w:t>
      </w:r>
      <w:r w:rsidR="007B713D">
        <w:t>Sergio Martinez Campos</w:t>
      </w:r>
      <w:r>
        <w:t xml:space="preserve">, y hoy </w:t>
      </w:r>
      <w:proofErr w:type="spellStart"/>
      <w:r>
        <w:t>quiero</w:t>
      </w:r>
      <w:proofErr w:type="spellEnd"/>
      <w:r>
        <w:t xml:space="preserve"> presentarles FootApp, una herramienta que transforma datos futbolísticos en decisiones inteligentes.</w:t>
      </w:r>
      <w:r>
        <w:br/>
      </w:r>
      <w:r>
        <w:br/>
        <w:t>FootApp es una aplicación web que permite visualizar y predecir el rendimiento futuro de futbolistas profesionales. Está pensada para analistas, entrenadores, agencias de scouting e incluso aficionados avanzados.</w:t>
      </w:r>
      <w:r>
        <w:br/>
      </w:r>
      <w:r>
        <w:br/>
        <w:t>Hoy en día, los clubes acumulan toneladas de estadísticas, pero no siempre saben cómo interpretarlas o anticiparse al futuro. Nosotros resolvemos ese problema con una solución accesible y visual.</w:t>
      </w:r>
      <w:r>
        <w:br/>
      </w:r>
      <w:r>
        <w:br/>
        <w:t xml:space="preserve">La app permite consultar datos reales de miles de jugadores: goles, asistencias, minutos, xG, valor de mercado, entre muchos otros. Puedes comparar jugadores, filtrar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liga</w:t>
      </w:r>
      <w:proofErr w:type="spellEnd"/>
      <w:r>
        <w:t xml:space="preserve"> o </w:t>
      </w:r>
      <w:proofErr w:type="spellStart"/>
      <w:r>
        <w:t>posición</w:t>
      </w:r>
      <w:proofErr w:type="spellEnd"/>
      <w:r w:rsidR="007B713D">
        <w:t>.</w:t>
      </w:r>
      <w:r>
        <w:br/>
      </w:r>
      <w:r>
        <w:br/>
        <w:t>Lo más potente es nuestro motor de predicción: con modelos de machine learning como Random Forest y XGBoost, anticipamos el rendimiento futuro de cada jugador en función de su historial, edad, club y estilo de juego.</w:t>
      </w:r>
      <w:r>
        <w:br/>
      </w:r>
      <w:r>
        <w:br/>
        <w:t>Con FootApp, por ejemplo, puedes saber si un jugador joven seguirá creciendo o si un veterano está en declive. También puedes descubrir perfiles similares a tus jugadores favoritos, lo cual es ideal para scouting.</w:t>
      </w:r>
      <w:r>
        <w:br/>
      </w:r>
      <w:r>
        <w:br/>
        <w:t>FootApp convierte estadísticas en estrategia.</w:t>
      </w:r>
    </w:p>
    <w:sectPr w:rsidR="007B3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836887">
    <w:abstractNumId w:val="8"/>
  </w:num>
  <w:num w:numId="2" w16cid:durableId="318771534">
    <w:abstractNumId w:val="6"/>
  </w:num>
  <w:num w:numId="3" w16cid:durableId="618682946">
    <w:abstractNumId w:val="5"/>
  </w:num>
  <w:num w:numId="4" w16cid:durableId="105931394">
    <w:abstractNumId w:val="4"/>
  </w:num>
  <w:num w:numId="5" w16cid:durableId="1670593496">
    <w:abstractNumId w:val="7"/>
  </w:num>
  <w:num w:numId="6" w16cid:durableId="686173534">
    <w:abstractNumId w:val="3"/>
  </w:num>
  <w:num w:numId="7" w16cid:durableId="488210389">
    <w:abstractNumId w:val="2"/>
  </w:num>
  <w:num w:numId="8" w16cid:durableId="2045328477">
    <w:abstractNumId w:val="1"/>
  </w:num>
  <w:num w:numId="9" w16cid:durableId="5020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3F9F"/>
    <w:rsid w:val="007B713D"/>
    <w:rsid w:val="00AA1D8D"/>
    <w:rsid w:val="00B47730"/>
    <w:rsid w:val="00CB0664"/>
    <w:rsid w:val="00D805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1C5F9"/>
  <w14:defaultImageDpi w14:val="300"/>
  <w15:docId w15:val="{0634FCB1-8A60-4110-B1B0-CDA4FEF9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Martinez Campos</cp:lastModifiedBy>
  <cp:revision>2</cp:revision>
  <dcterms:created xsi:type="dcterms:W3CDTF">2025-07-03T15:37:00Z</dcterms:created>
  <dcterms:modified xsi:type="dcterms:W3CDTF">2025-07-03T15:37:00Z</dcterms:modified>
  <cp:category/>
</cp:coreProperties>
</file>