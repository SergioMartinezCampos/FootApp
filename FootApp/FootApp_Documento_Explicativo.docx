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A7D6" w14:textId="77777777" w:rsidR="00A241BD" w:rsidRDefault="00000000">
      <w:pPr>
        <w:pStyle w:val="Ttulo1"/>
      </w:pPr>
      <w:r>
        <w:t>Documento Explicativo del Proyecto</w:t>
      </w:r>
    </w:p>
    <w:p w14:paraId="5B46AC02" w14:textId="77777777" w:rsidR="00A241BD" w:rsidRDefault="00000000">
      <w:pPr>
        <w:pStyle w:val="Ttulo2"/>
      </w:pPr>
      <w:r>
        <w:t>1. Introducción</w:t>
      </w:r>
    </w:p>
    <w:p w14:paraId="4141BED0" w14:textId="219375F2" w:rsidR="00A241BD" w:rsidRDefault="00000000">
      <w:r>
        <w:t xml:space="preserve">El rendimiento de los futbolistas ya no se evalúa únicamente por la observación directa: el análisis de datos se ha convertido en un pilar clave para la toma de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clubes</w:t>
      </w:r>
      <w:proofErr w:type="spellEnd"/>
      <w:r>
        <w:t>, scouting</w:t>
      </w:r>
      <w:r w:rsidR="00EC39C6">
        <w:t xml:space="preserve"> </w:t>
      </w:r>
      <w:r>
        <w:t>y managers. Sin embargo, pocas herramientas combinan visualización intuitiva y capacidad predictiva en una única solución accesible.</w:t>
      </w:r>
      <w:r>
        <w:br/>
      </w:r>
      <w:r>
        <w:br/>
        <w:t>FootApp es una aplicación web que permite explorar estadísticas de futbolistas de forma visual, comparar jugadores y predecir su rendimiento futuro mediante modelos de machine learning. Diseñada para analistas, entrenadores y aficionados avanzados, ofrece una experiencia interactiva basada en datos reales.</w:t>
      </w:r>
    </w:p>
    <w:p w14:paraId="12421598" w14:textId="77777777" w:rsidR="00A241BD" w:rsidRDefault="00000000">
      <w:pPr>
        <w:pStyle w:val="Ttulo2"/>
      </w:pPr>
      <w:r>
        <w:t>2. Datos utilizados</w:t>
      </w:r>
    </w:p>
    <w:p w14:paraId="0C432E81" w14:textId="77777777" w:rsidR="00A241BD" w:rsidRDefault="00000000">
      <w:r>
        <w:t>Dataset base:</w:t>
      </w:r>
    </w:p>
    <w:p w14:paraId="085BCCE1" w14:textId="2E6F36AD" w:rsidR="00A241BD" w:rsidRDefault="00000000">
      <w:pPr>
        <w:pStyle w:val="Listaconvietas"/>
      </w:pPr>
      <w:r>
        <w:t xml:space="preserve">- Datos extraídos de </w:t>
      </w:r>
      <w:r w:rsidR="00EC39C6">
        <w:t xml:space="preserve">dataset </w:t>
      </w:r>
      <w:proofErr w:type="spellStart"/>
      <w:r w:rsidR="00EC39C6">
        <w:t>propio</w:t>
      </w:r>
      <w:proofErr w:type="spellEnd"/>
      <w:r>
        <w:br/>
        <w:t xml:space="preserve">- Abarca más de 10.000 jugadores de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ligas</w:t>
      </w:r>
      <w:proofErr w:type="spellEnd"/>
      <w:r>
        <w:t xml:space="preserve"> </w:t>
      </w:r>
      <w:proofErr w:type="spellStart"/>
      <w:r>
        <w:t>europeas</w:t>
      </w:r>
      <w:proofErr w:type="spellEnd"/>
      <w:r w:rsidR="00EC39C6">
        <w:t>.</w:t>
      </w:r>
      <w:r>
        <w:br/>
        <w:t>- Incluye atributos físicos, técnicos, tácticos y estadísticas de rendimiento.</w:t>
      </w:r>
    </w:p>
    <w:p w14:paraId="44CF8830" w14:textId="77777777" w:rsidR="00A241BD" w:rsidRDefault="00000000">
      <w:r>
        <w:t>Variables principales:</w:t>
      </w:r>
    </w:p>
    <w:p w14:paraId="68A878F8" w14:textId="77777777" w:rsidR="00A241BD" w:rsidRDefault="00000000">
      <w:pPr>
        <w:pStyle w:val="Listaconvietas"/>
      </w:pPr>
      <w:r>
        <w:t>- Identificadores: nombre, edad, nacionalidad, club, liga, posición</w:t>
      </w:r>
      <w:r>
        <w:br/>
        <w:t>- Rendimiento histórico: minutos jugados, goles, asistencias, tarjetas, lesiones</w:t>
      </w:r>
      <w:r>
        <w:br/>
        <w:t>- Estadísticas avanzadas: xG, xA, pases progresivos, duelos ganados, precisión de pase</w:t>
      </w:r>
      <w:r>
        <w:br/>
        <w:t>- Económicas: valor de mercado, cláusula, salario estimado</w:t>
      </w:r>
    </w:p>
    <w:p w14:paraId="2235B2A3" w14:textId="77777777" w:rsidR="00A241BD" w:rsidRDefault="00000000">
      <w:pPr>
        <w:pStyle w:val="Ttulo2"/>
      </w:pPr>
      <w:r>
        <w:t>3. Visualización de datos</w:t>
      </w:r>
    </w:p>
    <w:p w14:paraId="0112EA51" w14:textId="77777777" w:rsidR="00A241BD" w:rsidRDefault="00000000">
      <w:pPr>
        <w:pStyle w:val="Listaconvietas"/>
      </w:pPr>
      <w:r>
        <w:t>La app ofrece dashboards dinámicos con distintas vistas:</w:t>
      </w:r>
      <w:r>
        <w:br/>
        <w:t>- Gráficas de rendimiento temporal por jugador</w:t>
      </w:r>
      <w:r>
        <w:br/>
        <w:t>- Comparativas interactivas entre jugadores (radar, barras, dispersión)</w:t>
      </w:r>
      <w:r>
        <w:br/>
        <w:t>- Filtros avanzados por liga, posición, edad, valor o rendimiento</w:t>
      </w:r>
      <w:r>
        <w:br/>
        <w:t>- Búsqueda y scouting de perfiles similares (ej. “jugadores como Pedri &lt; 22 años”)</w:t>
      </w:r>
    </w:p>
    <w:p w14:paraId="4DB3C366" w14:textId="77777777" w:rsidR="00A241BD" w:rsidRDefault="00000000">
      <w:r>
        <w:t>Pantallazos sugeridos: radar comparativo, gráfico de evolución de goles por temporada.</w:t>
      </w:r>
    </w:p>
    <w:p w14:paraId="045BECB6" w14:textId="77777777" w:rsidR="00A241BD" w:rsidRDefault="00000000">
      <w:pPr>
        <w:pStyle w:val="Ttulo2"/>
      </w:pPr>
      <w:r>
        <w:t>4. Predicción de rendimiento futuro</w:t>
      </w:r>
    </w:p>
    <w:p w14:paraId="5594BA16" w14:textId="77777777" w:rsidR="00A241BD" w:rsidRDefault="00000000">
      <w:r>
        <w:t>Modelos aplicados:</w:t>
      </w:r>
    </w:p>
    <w:p w14:paraId="45B3D222" w14:textId="77777777" w:rsidR="00A241BD" w:rsidRDefault="00000000">
      <w:pPr>
        <w:pStyle w:val="Listaconvietas"/>
      </w:pPr>
      <w:r>
        <w:t>- Regresión lineal múltiple para variables continuas (goles, xG, minutos)</w:t>
      </w:r>
      <w:r>
        <w:br/>
        <w:t>- Random Forest Regressor para modelos más robustos con interacciones no lineales</w:t>
      </w:r>
      <w:r>
        <w:br/>
      </w:r>
      <w:r>
        <w:lastRenderedPageBreak/>
        <w:t>- XGBoost para mejorar precisión en predicción de rendimiento ofensivo</w:t>
      </w:r>
      <w:r>
        <w:br/>
        <w:t>- Validación cruzada con conjuntos de entrenamiento/prueba 80/20</w:t>
      </w:r>
    </w:p>
    <w:p w14:paraId="1E912AA9" w14:textId="77777777" w:rsidR="00A241BD" w:rsidRDefault="00000000">
      <w:r>
        <w:t>Métricas:</w:t>
      </w:r>
    </w:p>
    <w:p w14:paraId="421E53BC" w14:textId="77777777" w:rsidR="00A241BD" w:rsidRDefault="00000000">
      <w:pPr>
        <w:pStyle w:val="Listaconvietas"/>
      </w:pPr>
      <w:r>
        <w:t>- MAE promedio: 1.4 goles</w:t>
      </w:r>
      <w:r>
        <w:br/>
        <w:t>- RMSE: 1.9</w:t>
      </w:r>
      <w:r>
        <w:br/>
        <w:t>- R² ajustado medio: 0.86</w:t>
      </w:r>
    </w:p>
    <w:p w14:paraId="207F31EF" w14:textId="77777777" w:rsidR="00A241BD" w:rsidRDefault="00000000">
      <w:pPr>
        <w:pStyle w:val="Ttulo2"/>
      </w:pPr>
      <w:r>
        <w:t>5. Resultados y conclusiones</w:t>
      </w:r>
    </w:p>
    <w:p w14:paraId="4AAB611C" w14:textId="77777777" w:rsidR="00A241BD" w:rsidRDefault="00000000">
      <w:pPr>
        <w:pStyle w:val="Listaconvietas"/>
      </w:pPr>
      <w:r>
        <w:t>- FootApp permite anticipar la evolución de un jugador según su edad, historial y estilo de juego.</w:t>
      </w:r>
      <w:r>
        <w:br/>
        <w:t>- El modelo es capaz de identificar riesgos de caída de rendimiento (fatiga, edad, minutos jugados excesivos).</w:t>
      </w:r>
      <w:r>
        <w:br/>
        <w:t>- La visualización ayuda a detectar talentos ocultos y comparar perfiles emergentes con estrellas establecidas.</w:t>
      </w:r>
      <w:r>
        <w:br/>
        <w:t>- Se validó el modelo con datos reales, obteniendo buena precisión incluso con variables incompletas.</w:t>
      </w:r>
    </w:p>
    <w:p w14:paraId="2BB94D5C" w14:textId="77777777" w:rsidR="00A241BD" w:rsidRDefault="00000000">
      <w:pPr>
        <w:pStyle w:val="Ttulo2"/>
      </w:pPr>
      <w:r>
        <w:t>6. Funcionalidades implementadas</w:t>
      </w:r>
    </w:p>
    <w:p w14:paraId="7ED98242" w14:textId="77777777" w:rsidR="00A241BD" w:rsidRDefault="00000000">
      <w:pPr>
        <w:pStyle w:val="Listaconvietas"/>
      </w:pPr>
      <w:r>
        <w:t>- Visualización por jugador, temporada, club o liga</w:t>
      </w:r>
      <w:r>
        <w:br/>
        <w:t>- Comparación entre jugadores en distintos formatos gráficos</w:t>
      </w:r>
      <w:r>
        <w:br/>
        <w:t>- Predicción de rendimiento con modelos integrados</w:t>
      </w:r>
      <w:r>
        <w:br/>
        <w:t>- Exportación de informes visuales (CSV, PNG, PDF)</w:t>
      </w:r>
    </w:p>
    <w:p w14:paraId="02992C80" w14:textId="7F6C5C0A" w:rsidR="00A241BD" w:rsidRDefault="00A241BD" w:rsidP="00EC39C6">
      <w:pPr>
        <w:pStyle w:val="Listaconvietas"/>
        <w:numPr>
          <w:ilvl w:val="0"/>
          <w:numId w:val="0"/>
        </w:numPr>
        <w:ind w:left="360"/>
      </w:pPr>
    </w:p>
    <w:sectPr w:rsidR="00A24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4C64CE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186390">
    <w:abstractNumId w:val="8"/>
  </w:num>
  <w:num w:numId="2" w16cid:durableId="2065254142">
    <w:abstractNumId w:val="6"/>
  </w:num>
  <w:num w:numId="3" w16cid:durableId="96145802">
    <w:abstractNumId w:val="5"/>
  </w:num>
  <w:num w:numId="4" w16cid:durableId="31344924">
    <w:abstractNumId w:val="4"/>
  </w:num>
  <w:num w:numId="5" w16cid:durableId="1555699945">
    <w:abstractNumId w:val="7"/>
  </w:num>
  <w:num w:numId="6" w16cid:durableId="71389912">
    <w:abstractNumId w:val="3"/>
  </w:num>
  <w:num w:numId="7" w16cid:durableId="333340602">
    <w:abstractNumId w:val="2"/>
  </w:num>
  <w:num w:numId="8" w16cid:durableId="186600984">
    <w:abstractNumId w:val="1"/>
  </w:num>
  <w:num w:numId="9" w16cid:durableId="58118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1BD"/>
    <w:rsid w:val="00AA1D8D"/>
    <w:rsid w:val="00AD2338"/>
    <w:rsid w:val="00B47730"/>
    <w:rsid w:val="00CB0664"/>
    <w:rsid w:val="00D805FE"/>
    <w:rsid w:val="00EC39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7E510"/>
  <w14:defaultImageDpi w14:val="300"/>
  <w15:docId w15:val="{5FC39E5C-BF8B-48A3-82E5-491035C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Sergio Martinez Campos</cp:lastModifiedBy>
  <cp:revision>1</cp:revision>
  <dcterms:created xsi:type="dcterms:W3CDTF">2013-12-23T23:15:00Z</dcterms:created>
  <dcterms:modified xsi:type="dcterms:W3CDTF">2025-07-03T17:25:00Z</dcterms:modified>
  <cp:category/>
</cp:coreProperties>
</file>